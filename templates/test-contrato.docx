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de Variables de Contrato</w:t>
      </w:r>
    </w:p>
    <w:p>
      <w:r>
        <w:t>Fecha de contrato: {{FECHA_CONTRATO}}</w:t>
      </w:r>
    </w:p>
    <w:p>
      <w:r>
        <w:t>Curso: {{CURSO}}</w:t>
      </w:r>
    </w:p>
    <w:p>
      <w:r>
        <w:t>Año de viaje: {{AÑO}} / {{AÑO1}}</w:t>
      </w:r>
    </w:p>
    <w:p>
      <w:r>
        <w:t>Colegio: {{COLEGIO}}</w:t>
      </w:r>
    </w:p>
    <w:p>
      <w:r>
        <w:t>Comuna: {{COMUNA}}</w:t>
      </w:r>
    </w:p>
    <w:p>
      <w:r>
        <w:t>Moneda: {{MONEDA}} / {{MONEDA1}} / {{MONEDA2}} / {{MONEDA3}} / {{MONEDA4}} / {{MONEDA5}}</w:t>
      </w:r>
    </w:p>
    <w:p>
      <w:r>
        <w:t>Valor del Programa: {{VALOR_PROGRAMA}} / {{VALOR_PROGRAMA1}}</w:t>
      </w:r>
    </w:p>
    <w:p>
      <w:r>
        <w:t>Cantidad Pax: {{PAX_MIN}}</w:t>
      </w:r>
    </w:p>
    <w:p>
      <w:r>
        <w:t>Cantidad Liberados: {{PAX_LIBERADOS}}</w:t>
      </w:r>
    </w:p>
    <w:p>
      <w:r>
        <w:t>Cuota inscripción: {{CUOTA_INSCRIPCION}} / {{CUOTA_INSCRIPCION1}} / {{CUOTA_INSCRIPCION2}} / {{CUOTA_INSCRIPCION3}}</w:t>
      </w:r>
    </w:p>
    <w:p>
      <w:r>
        <w:t>Fecha máximo inscripción: {{FECHA_MAX_INSCRIPCION}} / {{FECHA_MAX_INSCRIPCION1}}</w:t>
      </w:r>
    </w:p>
    <w:p>
      <w:r>
        <w:t>Fecha pago final: {{FECHA_PAGO_FINAL}}</w:t>
      </w:r>
    </w:p>
    <w:p>
      <w:r>
        <w:t>Nº Cuotas: {{NUM_CUOTAS}}</w:t>
      </w:r>
    </w:p>
    <w:p>
      <w:r>
        <w:t>Cuota mensual: {{MONEDA_CUOTA_MENSUAL}}</w:t>
      </w:r>
    </w:p>
    <w:p>
      <w:r>
        <w:t>Inicio cuotas: {{MES_AÑO_INICIO}}</w:t>
      </w:r>
    </w:p>
    <w:p>
      <w:r>
        <w:t>Fin cuotas: {{MES_AÑO_FIN}}</w:t>
      </w:r>
    </w:p>
    <w:p>
      <w:r>
        <w:t>Día pago: {{DIA_PAGO}}</w:t>
      </w:r>
    </w:p>
    <w:p>
      <w:r>
        <w:t>Fecha última cuota: {{FECHA_ULTIMA_CUOTA}}</w:t>
      </w:r>
    </w:p>
    <w:p>
      <w:r>
        <w:t>Fecha corte para agregar pasajeros: {{FECHA_CORTE_AGREGAR}}</w:t>
      </w:r>
    </w:p>
    <w:p>
      <w:r>
        <w:t>Mes del viaje: {{MES_VIAJE}}</w:t>
      </w:r>
    </w:p>
    <w:p>
      <w:r>
        <w:t>Lugar de salida: {{LUGAR_SALIDA}}</w:t>
      </w:r>
    </w:p>
    <w:p>
      <w:r>
        <w:t>Número de negocio: {{numeroNegocio}}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